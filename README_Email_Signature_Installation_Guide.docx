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5416" w14:textId="77777777" w:rsidR="001620B1" w:rsidRDefault="00F749C5">
      <w:pPr>
        <w:pStyle w:val="Title"/>
      </w:pPr>
      <w:r>
        <w:t>Installing an HTML Email Signature</w:t>
      </w:r>
    </w:p>
    <w:p w14:paraId="0C5F8A11" w14:textId="77777777" w:rsidR="001620B1" w:rsidRDefault="00F749C5">
      <w:pPr>
        <w:pStyle w:val="Heading1"/>
      </w:pPr>
      <w:r>
        <w:t>Microsoft Outlook</w:t>
      </w:r>
    </w:p>
    <w:p w14:paraId="484058E2" w14:textId="77777777" w:rsidR="001620B1" w:rsidRDefault="00F749C5">
      <w:r>
        <w:t>Locate Your HTML Signature File: Find the HTML file for your email signature on your computer.</w:t>
      </w:r>
    </w:p>
    <w:p w14:paraId="679EC478" w14:textId="77777777" w:rsidR="001620B1" w:rsidRDefault="00F749C5">
      <w:r>
        <w:t xml:space="preserve">Open the HTML File in a Web Browser: Right-click on the HTML file, select 'Open with' and choose a web </w:t>
      </w:r>
      <w:r>
        <w:t>browser (like Chrome, Firefox, or Edge). The file will open in your browser, displaying your email signature.</w:t>
      </w:r>
    </w:p>
    <w:p w14:paraId="50E41EC9" w14:textId="77777777" w:rsidR="001620B1" w:rsidRDefault="00F749C5">
      <w:r>
        <w:t>Copy the Signature: Right-click on the signature, choose 'Select All' to highlight it, then right-click on the highlighted area and select 'Copy'.</w:t>
      </w:r>
    </w:p>
    <w:p w14:paraId="5A7DF423" w14:textId="77777777" w:rsidR="001620B1" w:rsidRDefault="00F749C5">
      <w:r>
        <w:t>Open Microsoft Outlook: Start the Outlook application on your computer.</w:t>
      </w:r>
    </w:p>
    <w:p w14:paraId="2D0BCADE" w14:textId="77777777" w:rsidR="001620B1" w:rsidRDefault="00F749C5">
      <w:r>
        <w:t>Access Signature Settings: Click on 'File' in the top left corner, select 'Options', go to the Mail category and click on 'Signatures...'.</w:t>
      </w:r>
    </w:p>
    <w:p w14:paraId="38726C8F" w14:textId="77777777" w:rsidR="001620B1" w:rsidRDefault="00F749C5">
      <w:r>
        <w:t>Create a New Signature: In the Email Signatu</w:t>
      </w:r>
      <w:r>
        <w:t>re tab, click 'New', name your signature (e.g., 'My Signature') and click 'OK'.</w:t>
      </w:r>
    </w:p>
    <w:p w14:paraId="18BB6F7C" w14:textId="77777777" w:rsidR="001620B1" w:rsidRDefault="00F749C5">
      <w:r>
        <w:t>Paste the HTML Signature: Right-click in the edit box and choose 'Paste'. Your HTML signature should now appear in the box.</w:t>
      </w:r>
    </w:p>
    <w:p w14:paraId="69B0B11A" w14:textId="77777777" w:rsidR="001620B1" w:rsidRDefault="00F749C5">
      <w:r>
        <w:t>Set as Default Signature (Optional): Select your new</w:t>
      </w:r>
      <w:r>
        <w:t xml:space="preserve"> signature for 'New messages' and/or 'Replies/forwards' as desired.</w:t>
      </w:r>
    </w:p>
    <w:p w14:paraId="3A87101B" w14:textId="77777777" w:rsidR="001620B1" w:rsidRDefault="00F749C5">
      <w:r>
        <w:t>Save and Test: Click 'OK' to save, then compose a new email to see your signature in action.</w:t>
      </w:r>
    </w:p>
    <w:p w14:paraId="6A81B798" w14:textId="77777777" w:rsidR="001620B1" w:rsidRDefault="00F749C5">
      <w:pPr>
        <w:pStyle w:val="Heading1"/>
      </w:pPr>
      <w:r>
        <w:t>Apple Mail</w:t>
      </w:r>
      <w:bookmarkStart w:id="0" w:name="_GoBack"/>
      <w:bookmarkEnd w:id="0"/>
    </w:p>
    <w:p w14:paraId="0D6D2F9E" w14:textId="77777777" w:rsidR="001620B1" w:rsidRDefault="00F749C5">
      <w:r>
        <w:t xml:space="preserve">Create a </w:t>
      </w:r>
      <w:proofErr w:type="spellStart"/>
      <w:r>
        <w:t>Twogene</w:t>
      </w:r>
      <w:proofErr w:type="spellEnd"/>
      <w:r>
        <w:t xml:space="preserve"> Signature in Apple Mail: Open Apple Mail, go to 'Mail' &gt; 'Prefe</w:t>
      </w:r>
      <w:r>
        <w:t>rences' &gt; 'Signatures', select an email account or 'All Signatures', click '+' to create a new signature and name it (e.g., '</w:t>
      </w:r>
      <w:proofErr w:type="spellStart"/>
      <w:r>
        <w:t>Twogene</w:t>
      </w:r>
      <w:proofErr w:type="spellEnd"/>
      <w:r>
        <w:t xml:space="preserve"> Signature'). Type a temporary text in the right pane, like 'My Signature'.</w:t>
      </w:r>
    </w:p>
    <w:p w14:paraId="30C87B5E" w14:textId="2CB12F90" w:rsidR="001620B1" w:rsidRDefault="00F749C5">
      <w:r>
        <w:t>Locate the Signature File: Close Apple Mail,</w:t>
      </w:r>
      <w:r>
        <w:t xml:space="preserve"> open Finder, click 'Go' in the menu bar, then 'Go to Folder', type '~/Library/Mail/V8/MailData/Signatures/' (the version may vary, like V7, V9), and locate the </w:t>
      </w:r>
      <w:proofErr w:type="gramStart"/>
      <w:r>
        <w:t>'.mailsignature</w:t>
      </w:r>
      <w:proofErr w:type="gramEnd"/>
      <w:r>
        <w:t>' file corresponding to your new signature (latest file with that extension based on the date and time created)</w:t>
      </w:r>
      <w:r>
        <w:t>.</w:t>
      </w:r>
    </w:p>
    <w:p w14:paraId="16319D1E" w14:textId="77777777" w:rsidR="001620B1" w:rsidRDefault="00F749C5">
      <w:r>
        <w:t>Edit the Signature File with a Text Ed</w:t>
      </w:r>
      <w:r>
        <w:t>itor: Right-click on the '.mailsignature' file, select 'Open With' &gt; 'TextEdit', inside the file, locate and delete everything starting from '&lt;body&gt;' to '&lt;/body&gt;', paste your HTML signature code in place of the deleted text, save and close the text editor.</w:t>
      </w:r>
    </w:p>
    <w:p w14:paraId="086544D2" w14:textId="77777777" w:rsidR="001620B1" w:rsidRDefault="00F749C5">
      <w:r>
        <w:t>Lock the Signature File: Right-click on the '.mailsignature' file again, choose 'Get Info', and tick the 'Locked' checkbox in the pop-up window.</w:t>
      </w:r>
    </w:p>
    <w:p w14:paraId="300DD341" w14:textId="77777777" w:rsidR="001620B1" w:rsidRDefault="00F749C5">
      <w:r>
        <w:t xml:space="preserve">Finalize in Apple Mail: Reopen Apple Mail and compose a new email with the account linked to the signature to </w:t>
      </w:r>
      <w:r>
        <w:t>check it.</w:t>
      </w:r>
    </w:p>
    <w:sectPr w:rsidR="001620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0B1"/>
    <w:rsid w:val="0029639D"/>
    <w:rsid w:val="00326F90"/>
    <w:rsid w:val="00AA1D8D"/>
    <w:rsid w:val="00B47730"/>
    <w:rsid w:val="00CB0664"/>
    <w:rsid w:val="00F749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076892"/>
  <w14:defaultImageDpi w14:val="300"/>
  <w15:docId w15:val="{2D088935-C126-B74D-B938-49579698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1AE791-0777-2148-B033-42418262A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valerydoronin valerydoronin</cp:lastModifiedBy>
  <cp:revision>2</cp:revision>
  <dcterms:created xsi:type="dcterms:W3CDTF">2013-12-23T23:15:00Z</dcterms:created>
  <dcterms:modified xsi:type="dcterms:W3CDTF">2023-11-28T12:00:00Z</dcterms:modified>
  <cp:category/>
</cp:coreProperties>
</file>